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1. NIT Uttarakhand</w:t>
      </w:r>
    </w:p>
    <w:p>
      <w:r>
        <w:t xml:space="preserve">Full Name </w:t>
        <w:br/>
        <w:t xml:space="preserve"> Designation </w:t>
        <w:br/>
        <w:t xml:space="preserve"> Email ID </w:t>
        <w:br/>
        <w:t xml:space="preserve"> Contact Number </w:t>
        <w:br/>
        <w:t xml:space="preserve"> Research area</w:t>
      </w:r>
    </w:p>
    <w:p>
      <w:r>
        <w:br/>
        <w:t>==============================================================</w:t>
        <w:br/>
        <w:t xml:space="preserve">Prof. Lalit Kumar Awasthi </w:t>
        <w:br/>
        <w:t xml:space="preserve">  Director, NIT  Uttarakhand </w:t>
        <w:br/>
        <w:t xml:space="preserve"> lalit@nituk.ac.in </w:t>
        <w:br/>
        <w:t xml:space="preserve"> 01346257401 </w:t>
        <w:br/>
        <w:t xml:space="preserve"> Mobile distributed systems, Fault tolerance, Sensor Networks, P2P networks, Network Security.</w:t>
      </w:r>
    </w:p>
    <w:p>
      <w:r>
        <w:br/>
        <w:t>==============================================================</w:t>
        <w:br/>
        <w:t xml:space="preserve">Dr Kamal Kumar </w:t>
        <w:br/>
        <w:t xml:space="preserve">  Assistant Professor </w:t>
        <w:br/>
        <w:t xml:space="preserve"> kamalkumar@nituk.ac.in </w:t>
        <w:br/>
        <w:t xml:space="preserve"> 561 </w:t>
        <w:br/>
        <w:t xml:space="preserve"> WSNs, Network Security, Artifical Intelligence, Deep Learning, Drug Designing, Lane Detection, IoTs</w:t>
      </w:r>
    </w:p>
    <w:p>
      <w:r>
        <w:br/>
        <w:t>==============================================================</w:t>
        <w:br/>
        <w:t xml:space="preserve">Dr. Nitin Kumar </w:t>
        <w:br/>
        <w:t xml:space="preserve">  Assistant Professor </w:t>
        <w:br/>
        <w:t xml:space="preserve"> nitin@nituk.ac.in </w:t>
        <w:br/>
        <w:t xml:space="preserve"> 01346257567 </w:t>
        <w:br/>
        <w:t xml:space="preserve"> Biometrics, Pattern Recognition, Image Processing, Salient Object Detection</w:t>
      </w:r>
    </w:p>
    <w:p>
      <w:r>
        <w:br/>
        <w:t>==============================================================</w:t>
        <w:br/>
        <w:t xml:space="preserve">Dr. Maheep Singh </w:t>
        <w:br/>
        <w:t xml:space="preserve">  Assistant Professor </w:t>
        <w:br/>
        <w:t xml:space="preserve"> maheepsingh@nituk.ac.in </w:t>
        <w:br/>
        <w:t xml:space="preserve"> 9411293327 </w:t>
        <w:br/>
        <w:t xml:space="preserve"> Image Processing and Computer Vision, Salient Object Detection, Machine Learning</w:t>
      </w:r>
    </w:p>
    <w:p>
      <w:r>
        <w:br/>
        <w:t>==============================================================</w:t>
        <w:br/>
        <w:t xml:space="preserve">Dr. Maroti Deshmukh </w:t>
        <w:br/>
        <w:t xml:space="preserve">  Assistant Professor </w:t>
        <w:br/>
        <w:t xml:space="preserve"> marotideshmukh@nituk.ac.in </w:t>
        <w:br/>
        <w:t xml:space="preserve"> 01346257564 </w:t>
        <w:br/>
        <w:t xml:space="preserve"> Cryptography, Secret Sharing Schemes, Machine Learning</w:t>
      </w:r>
    </w:p>
    <w:p>
      <w:r>
        <w:br/>
        <w:t>==============================================================</w:t>
        <w:br/>
        <w:t xml:space="preserve">Dr. Surendra Singh </w:t>
        <w:br/>
        <w:t xml:space="preserve">  Assistant Professor </w:t>
        <w:br/>
        <w:t xml:space="preserve"> surendra@nituk.ac.in </w:t>
        <w:br/>
        <w:t xml:space="preserve"> 8737896309 </w:t>
        <w:br/>
        <w:t xml:space="preserve"> Real-Time Systems, Fog and Edge Computing, Computer Networks, Security, IoT Applications, Vehicular Ad Hoc Network</w:t>
      </w:r>
    </w:p>
    <w:p>
      <w:r>
        <w:br/>
        <w:t>==============================================================</w:t>
        <w:br/>
        <w:t xml:space="preserve">Dr. Abhimanyu Kumar </w:t>
        <w:br/>
        <w:t xml:space="preserve">  Assistant Professor </w:t>
        <w:br/>
        <w:t xml:space="preserve"> abhi.kumar@nituk.ac.in </w:t>
        <w:br/>
        <w:t xml:space="preserve"> 01346257562 </w:t>
        <w:br/>
        <w:t xml:space="preserve"> Elliptic Curve Cryptography, Cryptographic Key Establishment, Attribute Based Cryptosystem, Smart Grid Applications, Broadcast Encryption</w:t>
      </w:r>
    </w:p>
    <w:p>
      <w:r>
        <w:br/>
        <w:t>==============================================================</w:t>
        <w:br/>
        <w:t xml:space="preserve">Sneha Chauhan </w:t>
        <w:br/>
        <w:t xml:space="preserve">  Assistant Professor </w:t>
        <w:br/>
        <w:t xml:space="preserve"> sneha.chauhan@nituk.ac.in </w:t>
        <w:br/>
        <w:t xml:space="preserve"> 01346257564 </w:t>
        <w:br/>
        <w:t xml:space="preserve"> Cryptography, Network Security</w:t>
      </w:r>
    </w:p>
    <w:p>
      <w:r>
        <w:br/>
        <w:t>==============================================================</w:t>
        <w:br/>
        <w:t xml:space="preserve">Mr. Vikas Kothari </w:t>
        <w:br/>
        <w:t xml:space="preserve"> Technical Assistant </w:t>
        <w:br/>
        <w:t xml:space="preserve"> vikaskothari@nituk.ac.in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Mr. Vikas Singh Chauhan </w:t>
        <w:br/>
        <w:t xml:space="preserve"> Technical Assistant </w:t>
        <w:br/>
        <w:t xml:space="preserve"> vikas.chauhan@nituk.ac.in </w:t>
        <w:br/>
        <w:t xml:space="preserve"> 9997500604 </w:t>
        <w:br/>
        <w:t xml:space="preserve"> Routing Switching; Network Security &amp; Management;</w:t>
      </w:r>
    </w:p>
    <w:p>
      <w:r>
        <w:br/>
        <w:t>==============================================================</w:t>
        <w:br/>
        <w:t xml:space="preserve">Mr. Rajesh Kumar </w:t>
        <w:br/>
        <w:t xml:space="preserve"> Technical Assistant </w:t>
        <w:br/>
        <w:t xml:space="preserve"> rajeshkumar@nituk.ac.in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Mr. Jaidev </w:t>
        <w:br/>
        <w:t xml:space="preserve"> Technician </w:t>
        <w:br/>
        <w:t xml:space="preserve"> jaidev@nituk.ac.in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Mr. Manoj Kumar </w:t>
        <w:br/>
        <w:t xml:space="preserve"> Technician </w:t>
        <w:br/>
        <w:t xml:space="preserve"> manoj.gpd@nituk.ac.in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Mr. Yudhbir Singh Negi </w:t>
        <w:br/>
        <w:t xml:space="preserve"> Technician </w:t>
        <w:br/>
        <w:t xml:space="preserve"> yudhbirnegi@nituk.ac.in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Mr.Robin Manish Kujur </w:t>
        <w:br/>
        <w:t xml:space="preserve"> Technician </w:t>
        <w:br/>
        <w:t xml:space="preserve"> robinkujur@nituk.ac.in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Mr. Sachin Sharma </w:t>
        <w:br/>
        <w:t xml:space="preserve"> Technician </w:t>
        <w:br/>
        <w:t xml:space="preserve"> sachinsharma@nituk.ac.in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Dr. Kranti Gyanchand Jain </w:t>
        <w:br/>
        <w:t xml:space="preserve">  Assistant Professor </w:t>
        <w:br/>
        <w:t xml:space="preserve"> jainkranti8@nituk.ac.in </w:t>
        <w:br/>
        <w:t xml:space="preserve"> 9528685012 </w:t>
        <w:br/>
        <w:t xml:space="preserve"> Structural Engineering</w:t>
      </w:r>
    </w:p>
    <w:p>
      <w:r>
        <w:br/>
        <w:t>==============================================================</w:t>
        <w:br/>
        <w:t xml:space="preserve">Aditya Kumar Anupam </w:t>
        <w:br/>
        <w:t xml:space="preserve">  Assistant Professor </w:t>
        <w:br/>
        <w:t xml:space="preserve"> ak.anupam@nituk.ac.in </w:t>
        <w:br/>
        <w:t xml:space="preserve"> 8909702825 </w:t>
        <w:br/>
        <w:t xml:space="preserve"> Transportation Engineering</w:t>
      </w:r>
    </w:p>
    <w:p>
      <w:r>
        <w:br/>
        <w:t>==============================================================</w:t>
        <w:br/>
        <w:t xml:space="preserve">Dr. Vikas Pratap Singh </w:t>
        <w:br/>
        <w:t xml:space="preserve">  Assistant Professor </w:t>
        <w:br/>
        <w:t xml:space="preserve"> vpsingh@nituk.ac.in </w:t>
        <w:br/>
        <w:t xml:space="preserve"> - </w:t>
        <w:br/>
        <w:t xml:space="preserve"> Geotechnical Engineering</w:t>
      </w:r>
    </w:p>
    <w:p>
      <w:r>
        <w:br/>
        <w:t>==============================================================</w:t>
        <w:br/>
        <w:t xml:space="preserve">Dr Smita Kaloni </w:t>
        <w:br/>
        <w:t xml:space="preserve">  Assistant Professor </w:t>
        <w:br/>
        <w:t xml:space="preserve"> smitakaloni@nituk.ac.in </w:t>
        <w:br/>
        <w:t xml:space="preserve"> 01346257532 </w:t>
        <w:br/>
        <w:t xml:space="preserve"> Structural Engineering</w:t>
      </w:r>
    </w:p>
    <w:p>
      <w:r>
        <w:br/>
        <w:t>==============================================================</w:t>
        <w:br/>
        <w:t xml:space="preserve">Dr. Shashank Bhatra </w:t>
        <w:br/>
        <w:t xml:space="preserve">  Assistant Professor </w:t>
        <w:br/>
        <w:t xml:space="preserve"> shashankbhatra991@nituk.ac.in </w:t>
        <w:br/>
        <w:t xml:space="preserve"> 01346257541 </w:t>
        <w:br/>
        <w:t xml:space="preserve"> Finite Difference Methods, Lumped Parameter Modelling of Reinforced earth bed, Ground Improvement Techniques.</w:t>
      </w:r>
    </w:p>
    <w:p>
      <w:r>
        <w:br/>
        <w:t>==============================================================</w:t>
        <w:br/>
        <w:t xml:space="preserve">Bibhash Kumar </w:t>
        <w:br/>
        <w:t xml:space="preserve">  Assistant Professor </w:t>
        <w:br/>
        <w:t xml:space="preserve"> bibhash.92@nituk.ac.in </w:t>
        <w:br/>
        <w:t xml:space="preserve"> 7500149697 </w:t>
        <w:br/>
        <w:t xml:space="preserve"> Geotechnical Engineering</w:t>
      </w:r>
    </w:p>
    <w:p>
      <w:r>
        <w:br/>
        <w:t>==============================================================</w:t>
        <w:br/>
        <w:t xml:space="preserve">Dr. Muskan Mayank </w:t>
        <w:br/>
        <w:t xml:space="preserve">  Assistant Professor </w:t>
        <w:br/>
        <w:t xml:space="preserve"> muskan.mayank@nituk.ac.in </w:t>
        <w:br/>
        <w:t xml:space="preserve"> 01346 </w:t>
        <w:br/>
        <w:t xml:space="preserve"> Hydraulics Engineering</w:t>
      </w:r>
    </w:p>
    <w:p>
      <w:r>
        <w:br/>
        <w:t>==============================================================</w:t>
        <w:br/>
        <w:t xml:space="preserve">Dr. Shashi Narayan </w:t>
        <w:br/>
        <w:t xml:space="preserve">  Assistant Professor </w:t>
        <w:br/>
        <w:t xml:space="preserve"> shashi@nituk.ac.in </w:t>
        <w:br/>
        <w:t xml:space="preserve"> 9945670734 </w:t>
        <w:br/>
        <w:t xml:space="preserve"> Earthquake Engineering, Structural Design, Finite Element Method</w:t>
      </w:r>
    </w:p>
    <w:p>
      <w:r>
        <w:br/>
        <w:t>==============================================================</w:t>
        <w:br/>
        <w:t xml:space="preserve">Amardeep Dahiya </w:t>
        <w:br/>
        <w:t xml:space="preserve">  Assistant Professor </w:t>
        <w:br/>
        <w:t xml:space="preserve"> amardeep@nituk.ac.in </w:t>
        <w:br/>
        <w:t xml:space="preserve"> 9958849636 </w:t>
        <w:br/>
        <w:t xml:space="preserve"> Structure Engineering, Construction Planning and Management, and Construction Materials</w:t>
      </w:r>
    </w:p>
    <w:p>
      <w:r>
        <w:br/>
        <w:t>==============================================================</w:t>
        <w:br/>
        <w:t xml:space="preserve">Dr. Abhinav Kumar </w:t>
        <w:br/>
        <w:t xml:space="preserve">  Assistant Professor </w:t>
        <w:br/>
        <w:t xml:space="preserve"> abhinav.kumar@nituk.ac.in </w:t>
        <w:br/>
        <w:t xml:space="preserve"> 8430586247 </w:t>
        <w:br/>
        <w:t xml:space="preserve"> Transportation Engineering</w:t>
      </w:r>
    </w:p>
    <w:p>
      <w:r>
        <w:br/>
        <w:t>==============================================================</w:t>
        <w:br/>
        <w:t xml:space="preserve">Mr. Paras Sah </w:t>
        <w:br/>
        <w:t xml:space="preserve"> Technical Assistant </w:t>
        <w:br/>
        <w:t xml:space="preserve"> -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Mr. Sushil Kumar </w:t>
        <w:br/>
        <w:t xml:space="preserve"> Technician (Surveyor) </w:t>
        <w:br/>
        <w:t xml:space="preserve"> -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Mr. Chandramohan </w:t>
        <w:br/>
        <w:t xml:space="preserve"> Technician (Plumber) </w:t>
        <w:br/>
        <w:t xml:space="preserve"> -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Dr.Sourav Bose </w:t>
        <w:br/>
        <w:t xml:space="preserve">  Assistant Professor </w:t>
        <w:br/>
        <w:t xml:space="preserve"> souravbose@nituk.ac.in </w:t>
        <w:br/>
        <w:t xml:space="preserve"> 9634771744 </w:t>
        <w:br/>
        <w:t xml:space="preserve"> Power Electronics, Electrical Drives, Renewable Energy</w:t>
      </w:r>
    </w:p>
    <w:p>
      <w:r>
        <w:br/>
        <w:t>==============================================================</w:t>
        <w:br/>
        <w:t xml:space="preserve">Dr. Prakash Dwivedi </w:t>
        <w:br/>
        <w:t xml:space="preserve">  Assistant Professor </w:t>
        <w:br/>
        <w:t xml:space="preserve"> prakashdwivedi@nituk.ac.in </w:t>
        <w:br/>
        <w:t xml:space="preserve"> 9557108456 </w:t>
        <w:br/>
        <w:t xml:space="preserve"> Control System</w:t>
      </w:r>
    </w:p>
    <w:p>
      <w:r>
        <w:br/>
        <w:t>==============================================================</w:t>
        <w:br/>
        <w:t xml:space="preserve">Dr. Mahiraj  Singh Rawat </w:t>
        <w:br/>
        <w:t xml:space="preserve">  Assistant Professor </w:t>
        <w:br/>
        <w:t xml:space="preserve"> msrawat@nituk.ac.in </w:t>
        <w:br/>
        <w:t xml:space="preserve"> 8126938262 </w:t>
        <w:br/>
        <w:t xml:space="preserve"> Power Systems</w:t>
      </w:r>
    </w:p>
    <w:p>
      <w:r>
        <w:br/>
        <w:t>==============================================================</w:t>
        <w:br/>
        <w:t xml:space="preserve">Dr. Suryanarayana Gangolu </w:t>
        <w:br/>
        <w:t xml:space="preserve">  Assistant Professor </w:t>
        <w:br/>
        <w:t xml:space="preserve"> suryanarayana@nituk.ac.in </w:t>
        <w:br/>
        <w:t xml:space="preserve"> 7500199594 </w:t>
        <w:br/>
        <w:t xml:space="preserve"> Power System</w:t>
      </w:r>
    </w:p>
    <w:p>
      <w:r>
        <w:br/>
        <w:t>==============================================================</w:t>
        <w:br/>
        <w:t xml:space="preserve">Tripurari Nath Gupta </w:t>
        <w:br/>
        <w:t xml:space="preserve">  Assistant Professor </w:t>
        <w:br/>
        <w:t xml:space="preserve"> tripurarigupta@nituk.ac.in </w:t>
        <w:br/>
        <w:t xml:space="preserve"> 9557234821 </w:t>
        <w:br/>
        <w:t xml:space="preserve"> Power Electronics and Drives</w:t>
      </w:r>
    </w:p>
    <w:p>
      <w:r>
        <w:br/>
        <w:t>==============================================================</w:t>
        <w:br/>
        <w:t xml:space="preserve">Dr. Rohit Kumar </w:t>
        <w:br/>
        <w:t xml:space="preserve">  Assistant Professor </w:t>
        <w:br/>
        <w:t xml:space="preserve"> rohit.kumar@nituk.ac.in </w:t>
        <w:br/>
        <w:t xml:space="preserve"> 9334063385 </w:t>
        <w:br/>
        <w:t xml:space="preserve"> Electric Drives, Power Electronics and DC microgrid</w:t>
      </w:r>
    </w:p>
    <w:p>
      <w:r>
        <w:br/>
        <w:t>==============================================================</w:t>
        <w:br/>
        <w:t xml:space="preserve">Nitesh Kumar </w:t>
        <w:br/>
        <w:t xml:space="preserve">  Assistant Professor </w:t>
        <w:br/>
        <w:t xml:space="preserve"> nitesh.kumar@nituk.ac.in </w:t>
        <w:br/>
        <w:t xml:space="preserve"> 9958453675 </w:t>
        <w:br/>
        <w:t xml:space="preserve"> Electric Drives and Power Electronics</w:t>
      </w:r>
    </w:p>
    <w:p>
      <w:r>
        <w:br/>
        <w:t>==============================================================</w:t>
        <w:br/>
        <w:t xml:space="preserve">Himesh Kumar </w:t>
        <w:br/>
        <w:t xml:space="preserve">  Assistant Professor </w:t>
        <w:br/>
        <w:t xml:space="preserve"> himesh.kumar@nituk.ac.in </w:t>
        <w:br/>
        <w:t xml:space="preserve"> 7895780437 </w:t>
        <w:br/>
        <w:t xml:space="preserve"> Power System Engineering</w:t>
      </w:r>
    </w:p>
    <w:p>
      <w:r>
        <w:br/>
        <w:t>==============================================================</w:t>
        <w:br/>
        <w:t xml:space="preserve">Mr. Kawal Preet Singh </w:t>
        <w:br/>
        <w:t xml:space="preserve"> Technical Assistant </w:t>
        <w:br/>
        <w:t xml:space="preserve"> -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Mr. Alok Kumar Patel </w:t>
        <w:br/>
        <w:t xml:space="preserve"> Technical Assistant </w:t>
        <w:br/>
        <w:t xml:space="preserve"> -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Mr. Pradeep Kumar </w:t>
        <w:br/>
        <w:t xml:space="preserve"> Technician </w:t>
        <w:br/>
        <w:t xml:space="preserve"> -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Mr. Amandeep Singh </w:t>
        <w:br/>
        <w:t xml:space="preserve"> Technician </w:t>
        <w:br/>
        <w:t xml:space="preserve"> -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Mr. Sanjay Chauhan </w:t>
        <w:br/>
        <w:t xml:space="preserve"> Technician </w:t>
        <w:br/>
        <w:t xml:space="preserve"> -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Mr. Ravindra Kumar </w:t>
        <w:br/>
        <w:t xml:space="preserve"> Laboratory Attendant </w:t>
        <w:br/>
        <w:t xml:space="preserve"> -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Dr. Sarika Pal </w:t>
        <w:br/>
        <w:t xml:space="preserve">  Assistant Professor </w:t>
        <w:br/>
        <w:t xml:space="preserve"> sarikapal@nituk.ac.in </w:t>
        <w:br/>
        <w:t xml:space="preserve"> 110 </w:t>
        <w:br/>
        <w:t xml:space="preserve"> Optical Communication, Wireless and Mobile Communication, Fiber Optic Sensors, Photonic based Devices, Plasmonics, Applications of 2D nanomaterials and Metamaterials in sensing field</w:t>
      </w:r>
    </w:p>
    <w:p>
      <w:r>
        <w:br/>
        <w:t>==============================================================</w:t>
        <w:br/>
        <w:t xml:space="preserve">Hariharan Muthusamy </w:t>
        <w:br/>
        <w:t xml:space="preserve">  Associate Professor </w:t>
        <w:br/>
        <w:t xml:space="preserve"> hariharanm@nituk.ac.in </w:t>
        <w:br/>
        <w:t xml:space="preserve"> 9791051613 </w:t>
        <w:br/>
        <w:t xml:space="preserve"> Biomedical Signal and Image Processing, Speech Signal Processing, Signal Processing for Communications, AI/DL/ML Algorithms in VLSI Design and Communication Systems</w:t>
      </w:r>
    </w:p>
    <w:p>
      <w:r>
        <w:br/>
        <w:t>==============================================================</w:t>
        <w:br/>
        <w:t xml:space="preserve">Dr. Siva Kumar Tadepalli </w:t>
        <w:br/>
        <w:t xml:space="preserve">  Assistant Professor </w:t>
        <w:br/>
        <w:t xml:space="preserve"> sktadepalli@nituk.ac.in </w:t>
        <w:br/>
        <w:t xml:space="preserve"> 9893348181 </w:t>
        <w:br/>
        <w:t xml:space="preserve"> Signal Processing, VLSI and Control</w:t>
      </w:r>
    </w:p>
    <w:p>
      <w:r>
        <w:br/>
        <w:t>==============================================================</w:t>
        <w:br/>
        <w:t xml:space="preserve">Tajinder Singh Arora </w:t>
        <w:br/>
        <w:t xml:space="preserve">  Assistant Professor </w:t>
        <w:br/>
        <w:t xml:space="preserve"> tsarora@nituk.ac.in </w:t>
        <w:br/>
        <w:t xml:space="preserve"> 9818671663 </w:t>
        <w:br/>
        <w:t xml:space="preserve"> Microelectronics &amp; VLSI design</w:t>
      </w:r>
    </w:p>
    <w:p>
      <w:r>
        <w:br/>
        <w:t>==============================================================</w:t>
        <w:br/>
        <w:t xml:space="preserve">Tushar Goyal </w:t>
        <w:br/>
        <w:t xml:space="preserve">  Assistant Professor </w:t>
        <w:br/>
        <w:t xml:space="preserve"> tushar.goel@nituk.ac.in </w:t>
        <w:br/>
        <w:t xml:space="preserve"> 01346257507 </w:t>
        <w:br/>
        <w:t xml:space="preserve"> RF &amp; Microwave Engineering, Planar Antennas, Radar Signal Processing</w:t>
      </w:r>
    </w:p>
    <w:p>
      <w:r>
        <w:br/>
        <w:t>==============================================================</w:t>
        <w:br/>
        <w:t xml:space="preserve">PANKAJ KUMAR PAL </w:t>
        <w:br/>
        <w:t xml:space="preserve">  Assistant Professor </w:t>
        <w:br/>
        <w:t xml:space="preserve"> pankajpal86@nituk.ac.in </w:t>
        <w:br/>
        <w:t xml:space="preserve"> - </w:t>
        <w:br/>
        <w:t xml:space="preserve"> Microelectronics &amp; VLSI Design</w:t>
      </w:r>
    </w:p>
    <w:p>
      <w:r>
        <w:br/>
        <w:t>==============================================================</w:t>
        <w:br/>
        <w:t xml:space="preserve">NITANSHU CHAUHAN </w:t>
        <w:br/>
        <w:t xml:space="preserve">  Assistant Professor </w:t>
        <w:br/>
        <w:t xml:space="preserve"> nitanshu.chauhan@nituk.ac.in </w:t>
        <w:br/>
        <w:t xml:space="preserve"> 01332257510 </w:t>
        <w:br/>
        <w:t xml:space="preserve"> Microelectronics and VLSI</w:t>
      </w:r>
    </w:p>
    <w:p>
      <w:r>
        <w:br/>
        <w:t>==============================================================</w:t>
        <w:br/>
        <w:t xml:space="preserve">Sarita Yadav </w:t>
        <w:br/>
        <w:t xml:space="preserve">  Assistant Professor </w:t>
        <w:br/>
        <w:t xml:space="preserve"> sarita.yadav@nituk.ac.in </w:t>
        <w:br/>
        <w:t xml:space="preserve"> - </w:t>
        <w:br/>
        <w:t xml:space="preserve"> Microelectronics and VLSI</w:t>
      </w:r>
    </w:p>
    <w:p>
      <w:r>
        <w:br/>
        <w:t>==============================================================</w:t>
        <w:br/>
        <w:t xml:space="preserve">Vivek Kumar </w:t>
        <w:br/>
        <w:t xml:space="preserve">  Assistant Professor </w:t>
        <w:br/>
        <w:t xml:space="preserve"> vivek.kumar@nituk.ac.in </w:t>
        <w:br/>
        <w:t xml:space="preserve"> 257511 </w:t>
        <w:br/>
        <w:t xml:space="preserve"> Microelectronics &amp; VLSI Design</w:t>
      </w:r>
    </w:p>
    <w:p>
      <w:r>
        <w:br/>
        <w:t>==============================================================</w:t>
        <w:br/>
        <w:t xml:space="preserve">Mrs. Bhavana </w:t>
        <w:br/>
        <w:t xml:space="preserve"> Technical Assistant </w:t>
        <w:br/>
        <w:t xml:space="preserve"> -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Mr. Abhishek </w:t>
        <w:br/>
        <w:t xml:space="preserve"> Technical Assistant </w:t>
        <w:br/>
        <w:t xml:space="preserve"> -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Mr. Gole Balaji Dhanraj </w:t>
        <w:br/>
        <w:t xml:space="preserve"> Technical Assistant </w:t>
        <w:br/>
        <w:t xml:space="preserve"> -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Mr. Chandra Pal Singh </w:t>
        <w:br/>
        <w:t xml:space="preserve">Technician </w:t>
        <w:br/>
        <w:t xml:space="preserve"> -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Dr. VINOD SINGH YADAV </w:t>
        <w:br/>
        <w:t xml:space="preserve">  Assistant Professor </w:t>
        <w:br/>
        <w:t xml:space="preserve"> vsyadav@nituk.ac.in </w:t>
        <w:br/>
        <w:t xml:space="preserve"> 7742884444 </w:t>
        <w:br/>
        <w:t xml:space="preserve"> Thermal and Renewable Energy Systems &amp; Storage, Alternate Fuels for IC Engines</w:t>
      </w:r>
    </w:p>
    <w:p>
      <w:r>
        <w:br/>
        <w:t>==============================================================</w:t>
        <w:br/>
        <w:t xml:space="preserve">Sanat Agrawal </w:t>
        <w:br/>
        <w:t xml:space="preserve">  Associate Professor </w:t>
        <w:br/>
        <w:t xml:space="preserve"> sanata@nituk.ac.in </w:t>
        <w:br/>
        <w:t xml:space="preserve"> 257478 </w:t>
        <w:br/>
        <w:t xml:space="preserve"> Solid Mechanics and Design</w:t>
      </w:r>
    </w:p>
    <w:p>
      <w:r>
        <w:br/>
        <w:t>==============================================================</w:t>
        <w:br/>
        <w:t xml:space="preserve">Dr. Lalta Prasad </w:t>
        <w:br/>
        <w:t xml:space="preserve">  Associate Professor </w:t>
        <w:br/>
        <w:t xml:space="preserve"> laltaprasad@nituk.ac.in </w:t>
        <w:br/>
        <w:t xml:space="preserve"> 8979223769 </w:t>
        <w:br/>
        <w:t xml:space="preserve"> Thermal Engineering, Renewable Energy, Alternate fuels</w:t>
      </w:r>
    </w:p>
    <w:p>
      <w:r>
        <w:br/>
        <w:t>==============================================================</w:t>
        <w:br/>
        <w:t xml:space="preserve">Dr. Gurinder Singh Brar </w:t>
        <w:br/>
        <w:t xml:space="preserve">  Associate Professor </w:t>
        <w:br/>
        <w:t xml:space="preserve"> brar.gurinder@nituk.ac.in </w:t>
        <w:br/>
        <w:t xml:space="preserve"> 7625965630 </w:t>
        <w:br/>
        <w:t xml:space="preserve"> Solid state processing and joining of similar/dissimilar materials, Development and Manufacturing of advanced materials, Material Processing, Recycling and repurposing of plastic waste through Additive Manufacturing technologies</w:t>
      </w:r>
    </w:p>
    <w:p>
      <w:r>
        <w:br/>
        <w:t>==============================================================</w:t>
        <w:br/>
        <w:t xml:space="preserve">Pawan Kumar Rakesh </w:t>
        <w:br/>
        <w:t xml:space="preserve">  Assistant Professor </w:t>
        <w:br/>
        <w:t xml:space="preserve"> pawanrakesh@nituk.ac.in </w:t>
        <w:br/>
        <w:t xml:space="preserve"> 9719411569 </w:t>
        <w:br/>
        <w:t xml:space="preserve"> Manufacturing Technology</w:t>
      </w:r>
    </w:p>
    <w:p>
      <w:r>
        <w:br/>
        <w:t>==============================================================</w:t>
        <w:br/>
        <w:t xml:space="preserve">Apurba Mandal </w:t>
        <w:br/>
        <w:t xml:space="preserve">  Assistant Professor </w:t>
        <w:br/>
        <w:t xml:space="preserve"> mandal@nituk.ac.in </w:t>
        <w:br/>
        <w:t xml:space="preserve"> 9897305312 </w:t>
        <w:br/>
        <w:t xml:space="preserve"> Vibration and Structural analysis, Material characterisation, Computational work with FEM and MD</w:t>
      </w:r>
    </w:p>
    <w:p>
      <w:r>
        <w:br/>
        <w:t>==============================================================</w:t>
        <w:br/>
        <w:t xml:space="preserve">Dr. Vikas Kukshal </w:t>
        <w:br/>
        <w:t xml:space="preserve">  Assistant Professor </w:t>
        <w:br/>
        <w:t xml:space="preserve"> vikaskukshal@nituk.ac.in </w:t>
        <w:br/>
        <w:t xml:space="preserve"> - </w:t>
        <w:br/>
        <w:t xml:space="preserve"> Advanced Materials and alloys, Composite Materials, Biomechanics, Finite Element Analysis, Tribology, Computational Mechanics, Mechanical Characterization</w:t>
      </w:r>
    </w:p>
    <w:p>
      <w:r>
        <w:br/>
        <w:t>==============================================================</w:t>
        <w:br/>
        <w:t xml:space="preserve">Gaurav Kumar </w:t>
        <w:br/>
        <w:t xml:space="preserve">  Assistant Professor </w:t>
        <w:br/>
        <w:t xml:space="preserve"> grv.kmr@nituk.ac.in </w:t>
        <w:br/>
        <w:t xml:space="preserve"> 8791675692 </w:t>
        <w:br/>
        <w:t xml:space="preserve"> Advance Manufacturing Processes, Micromachining, Microwave materials processing</w:t>
      </w:r>
    </w:p>
    <w:p>
      <w:r>
        <w:br/>
        <w:t>==============================================================</w:t>
        <w:br/>
        <w:t xml:space="preserve">Dr. Dungali Sreehari </w:t>
        <w:br/>
        <w:t xml:space="preserve">  Assistant Professor </w:t>
        <w:br/>
        <w:t xml:space="preserve"> sreehari@nituk.ac.in </w:t>
        <w:br/>
        <w:t xml:space="preserve"> - </w:t>
        <w:br/>
        <w:t xml:space="preserve"> Manufacturing Engineering</w:t>
      </w:r>
    </w:p>
    <w:p>
      <w:r>
        <w:br/>
        <w:t>==============================================================</w:t>
        <w:br/>
        <w:t xml:space="preserve">Dr. Hitesh Sharma </w:t>
        <w:br/>
        <w:t xml:space="preserve">  Assistant Professor </w:t>
        <w:br/>
        <w:t xml:space="preserve"> hiteshsharma@nituk.ac.in </w:t>
        <w:br/>
        <w:t xml:space="preserve"> 9557044407 </w:t>
        <w:br/>
        <w:t xml:space="preserve"> Manufacturing Technology (Conceptualization and Development of Green Composites, Solid Waste Management, Machining of PMC’s, Artificial Intelligence, etc.)</w:t>
      </w:r>
    </w:p>
    <w:p>
      <w:r>
        <w:br/>
        <w:t>==============================================================</w:t>
        <w:br/>
        <w:t xml:space="preserve">T SUDHAKAR </w:t>
        <w:br/>
        <w:t xml:space="preserve">  Assistant Professor </w:t>
        <w:br/>
        <w:t xml:space="preserve"> sudhakar@nituk.ac.in </w:t>
        <w:br/>
        <w:t xml:space="preserve"> 9410131563 </w:t>
        <w:br/>
        <w:t xml:space="preserve"> Thermal Engineering</w:t>
      </w:r>
    </w:p>
    <w:p>
      <w:r>
        <w:br/>
        <w:t>==============================================================</w:t>
        <w:br/>
        <w:t xml:space="preserve">Dr. Prashant Tiwari </w:t>
        <w:br/>
        <w:t xml:space="preserve">  Assistant Professor </w:t>
        <w:br/>
        <w:t xml:space="preserve"> prashant.tiwari@nituk.ac.in </w:t>
        <w:br/>
        <w:t xml:space="preserve"> 9424766075 </w:t>
        <w:br/>
        <w:t xml:space="preserve"> Machine Design, Vibration Assessment</w:t>
      </w:r>
    </w:p>
    <w:p>
      <w:r>
        <w:br/>
        <w:t>==============================================================</w:t>
        <w:br/>
        <w:t xml:space="preserve">DR. NIRAJ KUMAR MISHRA </w:t>
        <w:br/>
        <w:t xml:space="preserve">  Assistant Professor </w:t>
        <w:br/>
        <w:t xml:space="preserve"> nkm@nituk.ac.in </w:t>
        <w:br/>
        <w:t xml:space="preserve"> 9678423858 </w:t>
        <w:br/>
        <w:t xml:space="preserve"> Thermal and Fluids</w:t>
      </w:r>
    </w:p>
    <w:p>
      <w:r>
        <w:br/>
        <w:t>==============================================================</w:t>
        <w:br/>
        <w:t xml:space="preserve">Deepak Kumar </w:t>
        <w:br/>
        <w:t xml:space="preserve">  Assistant Professor </w:t>
        <w:br/>
        <w:t xml:space="preserve"> deepak.kumar@nituk.ac.in </w:t>
        <w:br/>
        <w:t xml:space="preserve"> 8791671176 </w:t>
        <w:br/>
        <w:t xml:space="preserve"> Thermal Engineering</w:t>
      </w:r>
    </w:p>
    <w:p>
      <w:r>
        <w:br/>
        <w:t>==============================================================</w:t>
        <w:br/>
        <w:t xml:space="preserve">Mr. Ram Mohan Gupta </w:t>
        <w:br/>
        <w:t xml:space="preserve"> Technical Assistant </w:t>
        <w:br/>
        <w:t xml:space="preserve"> -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Mohammed Arshad Saify </w:t>
        <w:br/>
        <w:t xml:space="preserve"> Technical Assistant </w:t>
        <w:br/>
        <w:t xml:space="preserve"> -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Mr. Santosh Singh Rawat </w:t>
        <w:br/>
        <w:t xml:space="preserve"> Technician (Machinist) </w:t>
        <w:br/>
        <w:t xml:space="preserve"> -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Mr. Rinku </w:t>
        <w:br/>
        <w:t xml:space="preserve"> Technician (Welder) </w:t>
        <w:br/>
        <w:t xml:space="preserve"> -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Mr. Pawan Rana </w:t>
        <w:br/>
        <w:t xml:space="preserve"> Technician (Machinist) </w:t>
        <w:br/>
        <w:t xml:space="preserve"> -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Mr. Krishan Kumar </w:t>
        <w:br/>
        <w:t xml:space="preserve"> Technician (Carpenter) </w:t>
        <w:br/>
        <w:t xml:space="preserve"> - </w:t>
        <w:br/>
        <w:t xml:space="preserve"> - </w:t>
        <w:br/>
        <w:t xml:space="preserve"> -</w:t>
      </w:r>
    </w:p>
    <w:p>
      <w:r>
        <w:br/>
        <w:t>==============================================================</w:t>
        <w:br/>
        <w:t xml:space="preserve">Mr. Malkeet Singh </w:t>
        <w:br/>
        <w:t xml:space="preserve"> Laboratory Attendant </w:t>
        <w:br/>
        <w:t xml:space="preserve"> - </w:t>
        <w:br/>
        <w:t xml:space="preserve"> - </w:t>
        <w:br/>
        <w:t xml:space="preserve"> -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